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My First React App</w:t>
      </w:r>
    </w:p>
    <w:p>
      <w:r>
        <w:t>Code:</w:t>
      </w:r>
    </w:p>
    <w:p>
      <w:r>
        <w:rPr>
          <w:rFonts w:ascii="Courier New" w:hAnsi="Courier New"/>
          <w:sz w:val="20"/>
        </w:rPr>
        <w:t>npx create-react-app myfirstreact</w:t>
        <w:br/>
        <w:t>cd myfirstreact</w:t>
        <w:br/>
        <w:t>npm start</w:t>
      </w:r>
    </w:p>
    <w:p>
      <w:r>
        <w:t>App.js or Component Code:</w:t>
      </w:r>
    </w:p>
    <w:p>
      <w:r>
        <w:rPr>
          <w:rFonts w:ascii="Courier New" w:hAnsi="Courier New"/>
          <w:sz w:val="20"/>
        </w:rPr>
        <w:t>function App() {</w:t>
        <w:br/>
        <w:t xml:space="preserve">  return (</w:t>
        <w:br/>
        <w:t xml:space="preserve">    &lt;div className="App"&gt;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</w:t>
      </w:r>
    </w:p>
    <w:p>
      <w:r>
        <w:rPr>
          <w:rFonts w:ascii="Courier New" w:hAnsi="Courier New"/>
          <w:sz w:val="20"/>
        </w:rPr>
        <w:t>welcome to the first session of React</w:t>
      </w:r>
    </w:p>
    <w:p>
      <w:r>
        <w:br w:type="page"/>
      </w:r>
    </w:p>
    <w:p>
      <w:pPr>
        <w:pStyle w:val="Heading1"/>
      </w:pPr>
      <w:r>
        <w:t>Week 2: Student Management Portal Components</w:t>
      </w:r>
    </w:p>
    <w:p>
      <w:r>
        <w:t>Code:</w:t>
      </w:r>
    </w:p>
    <w:p>
      <w:r>
        <w:rPr>
          <w:rFonts w:ascii="Courier New" w:hAnsi="Courier New"/>
          <w:sz w:val="20"/>
        </w:rPr>
        <w:t>npx create-react-app StudentApp</w:t>
        <w:br/>
        <w:t>cd StudentApp</w:t>
      </w:r>
    </w:p>
    <w:p>
      <w:r>
        <w:t>App.js or Component Code:</w:t>
      </w:r>
    </w:p>
    <w:p>
      <w:r>
        <w:rPr>
          <w:rFonts w:ascii="Courier New" w:hAnsi="Courier New"/>
          <w:sz w:val="20"/>
        </w:rPr>
        <w:t>import Home from './Home';</w:t>
        <w:br/>
        <w:t>import About from './About';</w:t>
        <w:br/>
        <w:t>import Contact from './Contact';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</w:t>
      </w:r>
    </w:p>
    <w:p>
      <w:r>
        <w:rPr>
          <w:rFonts w:ascii="Courier New" w:hAnsi="Courier New"/>
          <w:sz w:val="20"/>
        </w:rPr>
        <w:t>Welcome to the Home page of Student Management Portal</w:t>
        <w:br/>
        <w:t>Welcome to the About page of the Student Management Portal</w:t>
        <w:br/>
        <w:t>Welcome to the Contact page of the Student Management Portal</w:t>
      </w:r>
    </w:p>
    <w:p>
      <w:r>
        <w:br w:type="page"/>
      </w:r>
    </w:p>
    <w:p>
      <w:pPr>
        <w:pStyle w:val="Heading1"/>
      </w:pPr>
      <w:r>
        <w:t>Week 3: Calculate Score Functional Component</w:t>
      </w:r>
    </w:p>
    <w:p>
      <w:r>
        <w:t>Code:</w:t>
      </w:r>
    </w:p>
    <w:p>
      <w:r>
        <w:rPr>
          <w:rFonts w:ascii="Courier New" w:hAnsi="Courier New"/>
          <w:sz w:val="20"/>
        </w:rPr>
        <w:t>npx create-react-app scorecalculatorapp</w:t>
        <w:br/>
        <w:t>cd scorecalculatorapp</w:t>
      </w:r>
    </w:p>
    <w:p>
      <w:r>
        <w:t>App.js or Component Code:</w:t>
      </w:r>
    </w:p>
    <w:p>
      <w:r>
        <w:rPr>
          <w:rFonts w:ascii="Courier New" w:hAnsi="Courier New"/>
          <w:sz w:val="20"/>
        </w:rPr>
        <w:t>import CalculateScore from './Components/CalculateScore';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&lt;CalculateScore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</w:t>
      </w:r>
    </w:p>
    <w:p>
      <w:r>
        <w:rPr>
          <w:rFonts w:ascii="Courier New" w:hAnsi="Courier New"/>
          <w:sz w:val="20"/>
        </w:rPr>
        <w:t>Displays average score using props like Name, School, Total, Goal</w:t>
      </w:r>
    </w:p>
    <w:p>
      <w:r>
        <w:br w:type="page"/>
      </w:r>
    </w:p>
    <w:p>
      <w:pPr>
        <w:pStyle w:val="Heading1"/>
      </w:pPr>
      <w:r>
        <w:t>Week 4: Blog App with Lifecycle Methods</w:t>
      </w:r>
    </w:p>
    <w:p>
      <w:r>
        <w:t>Code:</w:t>
      </w:r>
    </w:p>
    <w:p>
      <w:r>
        <w:rPr>
          <w:rFonts w:ascii="Courier New" w:hAnsi="Courier New"/>
          <w:sz w:val="20"/>
        </w:rPr>
        <w:t>npx create-react-app blogapp</w:t>
        <w:br/>
        <w:t>cd blogapp</w:t>
      </w:r>
    </w:p>
    <w:p>
      <w:r>
        <w:t>App.js or Component Code:</w:t>
      </w:r>
    </w:p>
    <w:p>
      <w:r>
        <w:rPr>
          <w:rFonts w:ascii="Courier New" w:hAnsi="Courier New"/>
          <w:sz w:val="20"/>
        </w:rPr>
        <w:t>// Posts.js contains class component with componentDidMount and componentDidCatch hooks</w:t>
      </w:r>
    </w:p>
    <w:p>
      <w:r>
        <w:t>Output:</w:t>
      </w:r>
    </w:p>
    <w:p>
      <w:r>
        <w:rPr>
          <w:rFonts w:ascii="Courier New" w:hAnsi="Courier New"/>
          <w:sz w:val="20"/>
        </w:rPr>
        <w:t>List of posts fetched from https://jsonplaceholder.typicode.com/posts</w:t>
      </w:r>
    </w:p>
    <w:p>
      <w:r>
        <w:br w:type="page"/>
      </w:r>
    </w:p>
    <w:p>
      <w:pPr>
        <w:pStyle w:val="Heading1"/>
      </w:pPr>
      <w:r>
        <w:t>Week 5: Cohort Dashboard Styling</w:t>
      </w:r>
    </w:p>
    <w:p>
      <w:r>
        <w:t>Code:</w:t>
      </w:r>
    </w:p>
    <w:p>
      <w:r>
        <w:rPr>
          <w:rFonts w:ascii="Courier New" w:hAnsi="Courier New"/>
          <w:sz w:val="20"/>
        </w:rPr>
        <w:t>// CSS Module - CohortDetails.module.css</w:t>
        <w:br/>
        <w:t>.box {</w:t>
        <w:br/>
        <w:t xml:space="preserve">  width: 300px;</w:t>
        <w:br/>
        <w:t xml:space="preserve">  display: inline-block;</w:t>
        <w:br/>
        <w:t xml:space="preserve">  margin: 10px;</w:t>
        <w:br/>
        <w:t xml:space="preserve">  padding: 10px 20px;</w:t>
        <w:br/>
        <w:t xml:space="preserve">  border: 1px solid black;</w:t>
        <w:br/>
        <w:t xml:space="preserve">  border-radius: 10px;</w:t>
        <w:br/>
        <w:t>}</w:t>
        <w:br/>
        <w:br/>
        <w:t>dt {</w:t>
        <w:br/>
        <w:t xml:space="preserve">  font-weight: 500;</w:t>
        <w:br/>
        <w:t>}</w:t>
      </w:r>
    </w:p>
    <w:p>
      <w:r>
        <w:t>App.js or Component Code:</w:t>
      </w:r>
    </w:p>
    <w:p>
      <w:r>
        <w:rPr>
          <w:rFonts w:ascii="Courier New" w:hAnsi="Courier New"/>
          <w:sz w:val="20"/>
        </w:rPr>
        <w:t>// In component</w:t>
        <w:br/>
        <w:t>import styles from './CohortDetails.module.css';</w:t>
        <w:br/>
        <w:br/>
        <w:t>&lt;div className={styles.box}&gt;</w:t>
        <w:br/>
        <w:t xml:space="preserve">  &lt;h3 style={{ color: status === 'ongoing' ? 'green' : 'blue' }}&gt;{status}&lt;/h3&gt;</w:t>
        <w:br/>
        <w:t>&lt;/div&gt;</w:t>
      </w:r>
    </w:p>
    <w:p>
      <w:r>
        <w:t>Output:</w:t>
      </w:r>
    </w:p>
    <w:p>
      <w:r>
        <w:rPr>
          <w:rFonts w:ascii="Courier New" w:hAnsi="Courier New"/>
          <w:sz w:val="20"/>
        </w:rPr>
        <w:t>Styled component showing cohort details with conditional coloring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